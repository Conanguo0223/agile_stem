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2EAC" w:rsidP="4E045379" w:rsidRDefault="00E32993" w14:paraId="3E73C5D1" w14:textId="77777777" w14:noSpellErr="1">
      <w:pPr>
        <w:pStyle w:val="Title"/>
        <w:rPr>
          <w:lang w:val="en-US"/>
        </w:rPr>
      </w:pPr>
      <w:r w:rsidRPr="4E045379" w:rsidR="00E32993">
        <w:rPr>
          <w:lang w:val="en-US"/>
        </w:rPr>
        <w:t xml:space="preserve">README: Water Bottle Manufacturing Simulation with </w:t>
      </w:r>
      <w:r w:rsidRPr="4E045379" w:rsidR="00E32993">
        <w:rPr>
          <w:lang w:val="en-US"/>
        </w:rPr>
        <w:t>SimPy</w:t>
      </w:r>
    </w:p>
    <w:p w:rsidR="00E42EAC" w:rsidRDefault="00E32993" w14:paraId="7A78A9F4" w14:textId="77777777">
      <w:pPr>
        <w:pStyle w:val="Heading1"/>
      </w:pPr>
      <w:r>
        <w:t>📋</w:t>
      </w:r>
      <w:r>
        <w:t xml:space="preserve"> Project Overview</w:t>
      </w:r>
    </w:p>
    <w:p w:rsidR="00E42EAC" w:rsidRDefault="00E32993" w14:paraId="021CFD57" w14:textId="3A1F08B7">
      <w:r>
        <w:t>This simulation models a water bottle manufacturing process using SimPy, including:</w:t>
      </w:r>
      <w:r>
        <w:br/>
      </w:r>
      <w:r>
        <w:t>1. Blow Molding</w:t>
      </w:r>
      <w:r>
        <w:br/>
      </w:r>
      <w:r>
        <w:t>2. Cleaning</w:t>
      </w:r>
      <w:r>
        <w:br/>
      </w:r>
      <w:r>
        <w:t>3. Filling</w:t>
      </w:r>
      <w:r>
        <w:br/>
      </w:r>
      <w:r>
        <w:t>4. Capping &amp; Labeling</w:t>
      </w:r>
      <w:r>
        <w:br/>
      </w:r>
      <w:r>
        <w:t>5. Packaging</w:t>
      </w:r>
      <w:r>
        <w:br/>
      </w:r>
      <w:r>
        <w:br/>
      </w:r>
      <w:r>
        <w:t xml:space="preserve">The </w:t>
      </w:r>
      <w:r>
        <w:t>simulation supports:</w:t>
      </w:r>
      <w:r>
        <w:br/>
      </w:r>
      <w:r>
        <w:t>✅ Deterministic and stochastic demand</w:t>
      </w:r>
      <w:r>
        <w:br/>
      </w:r>
      <w:r>
        <w:t xml:space="preserve">✅ </w:t>
      </w:r>
      <w:r w:rsidR="00110463">
        <w:t>Deterministic and s</w:t>
      </w:r>
      <w:r>
        <w:t>tochastic processing times</w:t>
      </w:r>
      <w:r>
        <w:br/>
      </w:r>
      <w:r>
        <w:t>✅</w:t>
      </w:r>
      <w:r>
        <w:t xml:space="preserve"> Single-run and multiple-run</w:t>
      </w:r>
      <w:r w:rsidR="00110463">
        <w:t>/replication</w:t>
      </w:r>
      <w:r>
        <w:t xml:space="preserve"> simulations for performance analysis.</w:t>
      </w:r>
    </w:p>
    <w:p w:rsidR="00E42EAC" w:rsidRDefault="00E32993" w14:paraId="2D2FA449" w14:textId="77777777">
      <w:pPr>
        <w:pStyle w:val="Heading1"/>
      </w:pPr>
      <w:r>
        <w:t>🚀</w:t>
      </w:r>
      <w:r>
        <w:t xml:space="preserve"> Project Structure</w:t>
      </w:r>
    </w:p>
    <w:p w:rsidR="00E42EAC" w:rsidRDefault="00E32993" w14:paraId="17BE4869" w14:textId="77777777">
      <w:r>
        <w:t>/project-folder/</w:t>
      </w:r>
      <w:r>
        <w:br/>
      </w:r>
      <w:r>
        <w:t>├── config.py                          # Configuration file for simulation parameters</w:t>
      </w:r>
      <w:r>
        <w:br/>
      </w:r>
      <w:r>
        <w:t>├── process.py                         # Manufacturing process class definition</w:t>
      </w:r>
      <w:r>
        <w:br/>
      </w:r>
      <w:r>
        <w:t>├── manufacturing_simulation.py         # Main simulation file (single run)</w:t>
      </w:r>
      <w:r>
        <w:br/>
      </w:r>
      <w:r>
        <w:t>├── manufacturing_simulation_replication.py  # Simulation with multiple replications</w:t>
      </w:r>
      <w:r>
        <w:br/>
      </w:r>
      <w:r>
        <w:t>└── README.docx                         # This guide (Word format)</w:t>
      </w:r>
    </w:p>
    <w:p w:rsidR="00E42EAC" w:rsidRDefault="00E32993" w14:paraId="79EC9DFC" w14:textId="77777777">
      <w:pPr>
        <w:pStyle w:val="Heading1"/>
      </w:pPr>
      <w:r>
        <w:t>🛠</w:t>
      </w:r>
      <w:r>
        <w:t xml:space="preserve"> Installation &amp; Setup</w:t>
      </w:r>
    </w:p>
    <w:p w:rsidR="00E42EAC" w:rsidRDefault="00E32993" w14:paraId="0575D572" w14:textId="77777777">
      <w:r>
        <w:t>1</w:t>
      </w:r>
      <w:r>
        <w:t>️</w:t>
      </w:r>
      <w:r>
        <w:t>⃣</w:t>
      </w:r>
      <w:r>
        <w:t xml:space="preserve"> Install Required Libraries</w:t>
      </w:r>
      <w:r>
        <w:br/>
      </w:r>
      <w:r>
        <w:t>Ensure you have Python 3.7+ installed. Run the following command:</w:t>
      </w:r>
      <w:r>
        <w:br/>
      </w:r>
      <w:r>
        <w:br/>
      </w:r>
      <w:r>
        <w:t>pip install simpy numpy</w:t>
      </w:r>
      <w:r>
        <w:br/>
      </w:r>
      <w:r>
        <w:br/>
      </w:r>
      <w:r>
        <w:t>2</w:t>
      </w:r>
      <w:r>
        <w:t>️</w:t>
      </w:r>
      <w:r>
        <w:t>⃣</w:t>
      </w:r>
      <w:r>
        <w:t xml:space="preserve"> Configure Simulation Parameters (`config.py`)</w:t>
      </w:r>
    </w:p>
    <w:p w:rsidR="00E42EAC" w:rsidRDefault="00E32993" w14:paraId="148A247F" w14:textId="77777777">
      <w:pPr>
        <w:pStyle w:val="Heading1"/>
      </w:pPr>
      <w:r>
        <w:t>🎬</w:t>
      </w:r>
      <w:r>
        <w:t xml:space="preserve"> Running the Simulation</w:t>
      </w:r>
    </w:p>
    <w:p w:rsidR="00E42EAC" w:rsidRDefault="00E32993" w14:paraId="12A6EAD1" w14:textId="77777777">
      <w:r>
        <w:t>✅</w:t>
      </w:r>
      <w:r>
        <w:t xml:space="preserve"> Single Run Simulation:</w:t>
      </w:r>
      <w:r>
        <w:br/>
      </w:r>
      <w:r>
        <w:t>Run the single-run simulation using:</w:t>
      </w:r>
      <w:r>
        <w:br/>
      </w:r>
      <w:r>
        <w:br/>
      </w:r>
      <w:r>
        <w:t>python manufacturing_simulation.py</w:t>
      </w:r>
      <w:r>
        <w:br/>
      </w:r>
      <w:r>
        <w:br/>
      </w:r>
      <w:r>
        <w:t>✅ Multiple Runs Simulation (Replications):</w:t>
      </w:r>
      <w:r>
        <w:br/>
      </w:r>
      <w:r>
        <w:t>Run the multiple-run simulation using:</w:t>
      </w:r>
      <w:r>
        <w:br/>
      </w:r>
      <w:r>
        <w:br/>
      </w:r>
      <w:r>
        <w:t>python manufacturing_simulation_replication.py</w:t>
      </w:r>
      <w:r>
        <w:br/>
      </w:r>
    </w:p>
    <w:p w:rsidR="00E42EAC" w:rsidRDefault="00E32993" w14:paraId="288AFCC3" w14:textId="77777777">
      <w:pPr>
        <w:pStyle w:val="Heading1"/>
      </w:pPr>
      <w:r>
        <w:t>📈</w:t>
      </w:r>
      <w:r>
        <w:t xml:space="preserve"> Understanding the Output</w:t>
      </w:r>
    </w:p>
    <w:p w:rsidR="00E42EAC" w:rsidRDefault="00E32993" w14:paraId="770F9E73" w14:textId="77777777">
      <w:r>
        <w:t>Single Run Output:</w:t>
      </w:r>
      <w:r>
        <w:br/>
      </w:r>
      <w:r>
        <w:t>- Total Bottles Produced</w:t>
      </w:r>
      <w:r>
        <w:br/>
      </w:r>
      <w:r>
        <w:t>- Throughput (bottles/hour)</w:t>
      </w:r>
      <w:r>
        <w:br/>
      </w:r>
      <w:r>
        <w:t>- Average and Maximum Queue Length</w:t>
      </w:r>
      <w:r>
        <w:br/>
      </w:r>
      <w:r>
        <w:t>- Machine Utilization per stage</w:t>
      </w:r>
      <w:r>
        <w:br/>
      </w:r>
      <w:r>
        <w:br/>
      </w:r>
      <w:r>
        <w:t>Multiple Runs Output (Replications):</w:t>
      </w:r>
      <w:r>
        <w:br/>
      </w:r>
      <w:r>
        <w:t>- Mean and Standard Deviation for Total Bottles Produced, Throughput, Queue Lengths, and Machine Utilization.</w:t>
      </w:r>
    </w:p>
    <w:p w:rsidR="00E42EAC" w:rsidRDefault="00E32993" w14:paraId="2D3EAB46" w14:textId="77777777">
      <w:pPr>
        <w:pStyle w:val="Heading1"/>
      </w:pPr>
      <w:r>
        <w:t>🔄</w:t>
      </w:r>
      <w:r>
        <w:t xml:space="preserve"> Customizing the Simulation</w:t>
      </w:r>
    </w:p>
    <w:p w:rsidR="00E42EAC" w:rsidRDefault="00E32993" w14:paraId="583D5BE5" w14:textId="77777777">
      <w:r>
        <w:t>1</w:t>
      </w:r>
      <w:r>
        <w:t>️</w:t>
      </w:r>
      <w:r>
        <w:t>⃣</w:t>
      </w:r>
      <w:r>
        <w:t xml:space="preserve"> Change Demand Characteristics:</w:t>
      </w:r>
      <w:r>
        <w:br/>
      </w:r>
      <w:r>
        <w:t>- Deterministic: DEMAND_RATE = 5</w:t>
      </w:r>
      <w:r>
        <w:br/>
      </w:r>
      <w:r>
        <w:t>- Stochastic: DEMAND_RATE = lambda: random.expovariate(1/5)</w:t>
      </w:r>
      <w:r>
        <w:br/>
      </w:r>
      <w:r>
        <w:br/>
      </w:r>
      <w:r>
        <w:t>2</w:t>
      </w:r>
      <w:r>
        <w:t>️</w:t>
      </w:r>
      <w:r>
        <w:t>⃣</w:t>
      </w:r>
      <w:r>
        <w:t xml:space="preserve"> Modify Processing Times:</w:t>
      </w:r>
      <w:r>
        <w:br/>
      </w:r>
      <w:r>
        <w:t>- Fixed times: PROCESS_TIMES = [5, 3, 2, 4, 5]</w:t>
      </w:r>
      <w:r>
        <w:br/>
      </w:r>
      <w:r>
        <w:t>- Stochastic times: Adjust lambda functions in config.py.</w:t>
      </w:r>
      <w:r>
        <w:br/>
      </w:r>
      <w:r>
        <w:br/>
      </w:r>
      <w:r>
        <w:t>3</w:t>
      </w:r>
      <w:r>
        <w:t>️</w:t>
      </w:r>
      <w:r>
        <w:t>⃣</w:t>
      </w:r>
      <w:r>
        <w:t xml:space="preserve"> Adjust Number of Replications:</w:t>
      </w:r>
      <w:r>
        <w:br/>
      </w:r>
      <w:r>
        <w:t>NUM_REPLICATIONS = 10  # Modify this number for more or fewer runs.</w:t>
      </w:r>
    </w:p>
    <w:p w:rsidR="00E42EAC" w:rsidRDefault="00E32993" w14:paraId="41B72B93" w14:textId="77777777">
      <w:pPr>
        <w:pStyle w:val="Heading1"/>
      </w:pPr>
      <w:r>
        <w:t>💡</w:t>
      </w:r>
      <w:r>
        <w:t xml:space="preserve"> Notes &amp; Best Practices</w:t>
      </w:r>
    </w:p>
    <w:p w:rsidR="00E42EAC" w:rsidRDefault="00E32993" w14:paraId="2B0F7E25" w14:textId="77777777">
      <w:r>
        <w:t>- Set a random seed for reproducibility: random.seed(42)</w:t>
      </w:r>
      <w:r>
        <w:br/>
      </w:r>
      <w:r>
        <w:t>- Experiment by adjusting SIM_TIME, MACHINE_CAPACITIES, and CONVEYOR_CAPACITIES.</w:t>
      </w:r>
    </w:p>
    <w:p w:rsidR="00E42EAC" w:rsidRDefault="00E32993" w14:paraId="0C671FD2" w14:textId="77777777">
      <w:pPr>
        <w:pStyle w:val="Heading1"/>
      </w:pPr>
      <w:r>
        <w:t>💬</w:t>
      </w:r>
      <w:r>
        <w:t xml:space="preserve"> Troubleshooting</w:t>
      </w:r>
    </w:p>
    <w:p w:rsidR="00E42EAC" w:rsidRDefault="00E32993" w14:paraId="6B3C6E9D" w14:textId="77777777">
      <w:r>
        <w:t>1. ModuleNotFoundError:</w:t>
      </w:r>
      <w:r>
        <w:br/>
      </w:r>
      <w:r>
        <w:t xml:space="preserve">   - Ensure Python is in PATH.</w:t>
      </w:r>
      <w:r>
        <w:br/>
      </w:r>
      <w:r>
        <w:t xml:space="preserve">   - Run pip install simpy numpy.</w:t>
      </w:r>
      <w:r>
        <w:br/>
      </w:r>
      <w:r>
        <w:br/>
      </w:r>
      <w:r>
        <w:t>2. Stochastic Results Vary Widely:</w:t>
      </w:r>
      <w:r>
        <w:br/>
      </w:r>
      <w:r>
        <w:t xml:space="preserve">   - Increase the number of replications for stable averages.</w:t>
      </w:r>
      <w:r>
        <w:br/>
      </w:r>
      <w:r>
        <w:br/>
      </w:r>
      <w:r>
        <w:t>3. Performance Issues:</w:t>
      </w:r>
      <w:r>
        <w:br/>
      </w:r>
      <w:r>
        <w:t xml:space="preserve">   - Reduce SIM_TIME or simplify stochastic functions.</w:t>
      </w:r>
    </w:p>
    <w:p w:rsidR="00E42EAC" w:rsidRDefault="00E32993" w14:paraId="086C6723" w14:textId="77777777">
      <w:pPr>
        <w:pStyle w:val="Heading1"/>
      </w:pPr>
      <w:r>
        <w:t>🙌</w:t>
      </w:r>
      <w:r>
        <w:t xml:space="preserve"> Contributors</w:t>
      </w:r>
    </w:p>
    <w:p w:rsidR="00E42EAC" w:rsidRDefault="00E32993" w14:paraId="41BD64FC" w14:textId="6F497671">
      <w:r>
        <w:t>Simulation Design: Omar Ashour</w:t>
      </w:r>
      <w:r>
        <w:br/>
      </w:r>
      <w:r>
        <w:t>Documentation: ChatGPT</w:t>
      </w:r>
    </w:p>
    <w:p w:rsidR="00E42EAC" w:rsidRDefault="00E32993" w14:paraId="19D7E506" w14:textId="77777777">
      <w:pPr>
        <w:pStyle w:val="Heading1"/>
      </w:pPr>
      <w:r>
        <w:t>📜</w:t>
      </w:r>
      <w:r>
        <w:t xml:space="preserve"> License</w:t>
      </w:r>
    </w:p>
    <w:p w:rsidR="00E42EAC" w:rsidRDefault="00E32993" w14:paraId="0A79E9FB" w14:textId="77777777">
      <w:r>
        <w:t>This project is licensed under the MIT License.</w:t>
      </w:r>
      <w:r>
        <w:br/>
      </w:r>
      <w:r>
        <w:t>Feel free to use, modify, and share.</w:t>
      </w:r>
    </w:p>
    <w:sectPr w:rsidR="00E42EAC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1430151781">
    <w:abstractNumId w:val="8"/>
  </w:num>
  <w:num w:numId="2" w16cid:durableId="1748764387">
    <w:abstractNumId w:val="6"/>
  </w:num>
  <w:num w:numId="3" w16cid:durableId="226034049">
    <w:abstractNumId w:val="5"/>
  </w:num>
  <w:num w:numId="4" w16cid:durableId="619606744">
    <w:abstractNumId w:val="4"/>
  </w:num>
  <w:num w:numId="5" w16cid:durableId="1030036955">
    <w:abstractNumId w:val="7"/>
  </w:num>
  <w:num w:numId="6" w16cid:durableId="1399134046">
    <w:abstractNumId w:val="3"/>
  </w:num>
  <w:num w:numId="7" w16cid:durableId="2081830140">
    <w:abstractNumId w:val="2"/>
  </w:num>
  <w:num w:numId="8" w16cid:durableId="1808550118">
    <w:abstractNumId w:val="1"/>
  </w:num>
  <w:num w:numId="9" w16cid:durableId="100566897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88"/>
  <w:proofState w:spelling="clean" w:grammar="dirty"/>
  <w:trackRevisions w:val="false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0463"/>
    <w:rsid w:val="0015074B"/>
    <w:rsid w:val="0029639D"/>
    <w:rsid w:val="00326F90"/>
    <w:rsid w:val="009E0882"/>
    <w:rsid w:val="00AA1D8D"/>
    <w:rsid w:val="00B47730"/>
    <w:rsid w:val="00BD1821"/>
    <w:rsid w:val="00CB0664"/>
    <w:rsid w:val="00E32993"/>
    <w:rsid w:val="00E42EAC"/>
    <w:rsid w:val="00FC693F"/>
    <w:rsid w:val="4E04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C72B2D30-31FF-4D49-96C7-9B9B4B5B86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ccguo</lastModifiedBy>
  <revision>5</revision>
  <dcterms:created xsi:type="dcterms:W3CDTF">2013-12-23T23:15:00.0000000Z</dcterms:created>
  <dcterms:modified xsi:type="dcterms:W3CDTF">2025-02-19T14:44:37.4599776Z</dcterms:modified>
  <category/>
</coreProperties>
</file>